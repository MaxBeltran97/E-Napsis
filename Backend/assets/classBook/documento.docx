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LIBRO DE CONTROL DE CLASES</w:t>
      </w:r>
    </w:p>
    <w:p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ZK7v6p0Qa38R5opCF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CODIGO INTERNO CURSO</w:t>
        <w:tab/>
        <w:tab/>
        <w:tab/>
        <w:tab/>
        <w:t>: codigo interno 1232312123</w:t>
      </w:r>
    </w:p>
    <w:p>
      <w:r>
        <w:t>NOMBRE OTEC</w:t>
        <w:tab/>
        <w:tab/>
        <w:tab/>
        <w:tab/>
        <w:tab/>
        <w:t>: titulo 2</w:t>
      </w:r>
    </w:p>
    <w:p>
      <w:r>
        <w:t>NOMBRE ACTIVIDAD</w:t>
        <w:tab/>
        <w:tab/>
        <w:tab/>
        <w:tab/>
        <w:tab/>
        <w:t>: nombre generico 14</w:t>
      </w:r>
    </w:p>
    <w:p>
      <w:r>
        <w:t>CODIGO AUTORIZADO POR SENCE</w:t>
        <w:tab/>
        <w:tab/>
        <w:tab/>
        <w:t>: sence 14</w:t>
      </w:r>
    </w:p>
    <w:p>
      <w:r>
        <w:t>N REGISTRO SENCE</w:t>
        <w:tab/>
        <w:tab/>
        <w:tab/>
        <w:tab/>
        <w:tab/>
        <w:t xml:space="preserve">: </w:t>
      </w:r>
    </w:p>
    <w:p>
      <w:r>
        <w:t>FECHA DE INICIO</w:t>
        <w:tab/>
        <w:tab/>
        <w:tab/>
        <w:tab/>
        <w:tab/>
        <w:t>: 23-10-2022</w:t>
      </w:r>
    </w:p>
    <w:p>
      <w:r>
        <w:t>FECHA DE TÉRMINO</w:t>
        <w:tab/>
        <w:tab/>
        <w:tab/>
        <w:tab/>
        <w:tab/>
        <w:t>: 23-10-2023</w:t>
      </w:r>
    </w:p>
    <w:p>
      <w:r>
        <w:t>LUGAR DE EJECUCIÓN</w:t>
        <w:tab/>
        <w:tab/>
        <w:tab/>
        <w:tab/>
        <w:tab/>
        <w:t>: Oficina 3</w:t>
      </w:r>
    </w:p>
    <w:p>
      <w:r>
        <w:t>DURACIÓN</w:t>
        <w:tab/>
        <w:tab/>
        <w:tab/>
        <w:tab/>
        <w:tab/>
        <w:tab/>
        <w:t>: 20</w:t>
      </w:r>
    </w:p>
    <w:p>
      <w:r>
        <w:t>NOMBRE(S) RELATOR(ES)</w:t>
        <w:tab/>
        <w:tab/>
        <w:tab/>
        <w:tab/>
        <w:t xml:space="preserve">: Juanito Perez  / Perrito Triste  / </w:t>
      </w:r>
    </w:p>
    <w:p>
      <w:r>
        <w:t>OBSERVACIONES</w:t>
        <w:tab/>
        <w:tab/>
        <w:tab/>
        <w:tab/>
        <w:tab/>
        <w:t xml:space="preserve">: </w:t>
      </w:r>
    </w:p>
    <w:p>
      <w:r>
        <w:br w:type="page"/>
      </w:r>
    </w:p>
    <w:p>
      <w:pPr>
        <w:pStyle w:val="Heading1"/>
        <w:jc w:val="center"/>
      </w:pPr>
      <w:r>
        <w:t>ANTECEDENTES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66"/>
        <w:gridCol w:w="2366"/>
        <w:gridCol w:w="2366"/>
        <w:gridCol w:w="2366"/>
        <w:gridCol w:w="2366"/>
        <w:gridCol w:w="2366"/>
        <w:gridCol w:w="236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RUT</w:t>
            </w:r>
          </w:p>
        </w:tc>
        <w:tc>
          <w:tcPr>
            <w:tcW w:type="dxa" w:w="2366"/>
          </w:tcPr>
          <w:p>
            <w:r>
              <w:t>EMAIL</w:t>
            </w:r>
          </w:p>
        </w:tc>
        <w:tc>
          <w:tcPr>
            <w:tcW w:type="dxa" w:w="2366"/>
          </w:tcPr>
          <w:p>
            <w:r>
              <w:t>EMPRESA</w:t>
            </w:r>
          </w:p>
        </w:tc>
        <w:tc>
          <w:tcPr>
            <w:tcW w:type="dxa" w:w="2366"/>
          </w:tcPr>
          <w:p>
            <w:r>
              <w:t>CARGO DESEMPEÑADO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366"/>
          </w:tcPr>
          <w:p>
            <w:r>
              <w:t>Chanchito Feliz A</w:t>
            </w:r>
          </w:p>
        </w:tc>
        <w:tc>
          <w:tcPr>
            <w:tcW w:type="dxa" w:w="2366"/>
          </w:tcPr>
          <w:p>
            <w:r>
              <w:t>10.200.500-7</w:t>
            </w:r>
          </w:p>
        </w:tc>
        <w:tc>
          <w:tcPr>
            <w:tcW w:type="dxa" w:w="2366"/>
          </w:tcPr>
          <w:p>
            <w:r>
              <w:t>chanchoculiao@uach.cl</w:t>
            </w:r>
          </w:p>
        </w:tc>
        <w:tc>
          <w:tcPr>
            <w:tcW w:type="dxa" w:w="2366"/>
          </w:tcPr>
          <w:p>
            <w:r>
              <w:t>Empresa X</w:t>
            </w:r>
          </w:p>
        </w:tc>
        <w:tc>
          <w:tcPr>
            <w:tcW w:type="dxa" w:w="2366"/>
          </w:tcPr>
          <w:p>
            <w:r>
              <w:t>estudiante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366"/>
          </w:tcPr>
          <w:p>
            <w:r>
              <w:t>Perrito Feliz A</w:t>
            </w:r>
          </w:p>
        </w:tc>
        <w:tc>
          <w:tcPr>
            <w:tcW w:type="dxa" w:w="2366"/>
          </w:tcPr>
          <w:p>
            <w:r>
              <w:t>10.600.500-7</w:t>
            </w:r>
          </w:p>
        </w:tc>
        <w:tc>
          <w:tcPr>
            <w:tcW w:type="dxa" w:w="2366"/>
          </w:tcPr>
          <w:p>
            <w:r>
              <w:t>perro@uach.cl</w:t>
            </w:r>
          </w:p>
        </w:tc>
        <w:tc>
          <w:tcPr>
            <w:tcW w:type="dxa" w:w="2366"/>
          </w:tcPr>
          <w:p>
            <w:r>
              <w:t>Empresa X</w:t>
            </w:r>
          </w:p>
        </w:tc>
        <w:tc>
          <w:tcPr>
            <w:tcW w:type="dxa" w:w="2366"/>
          </w:tcPr>
          <w:p>
            <w:r>
              <w:t>estudiante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2366"/>
          </w:tcPr>
          <w:p>
            <w:r>
              <w:t>Cristian Toloza nan</w:t>
            </w:r>
          </w:p>
        </w:tc>
        <w:tc>
          <w:tcPr>
            <w:tcW w:type="dxa" w:w="2366"/>
          </w:tcPr>
          <w:p>
            <w:r>
              <w:t>12278241-7</w:t>
            </w:r>
          </w:p>
        </w:tc>
        <w:tc>
          <w:tcPr>
            <w:tcW w:type="dxa" w:w="2366"/>
          </w:tcPr>
          <w:p>
            <w:r>
              <w:t>catt243@hotmail.com</w:t>
            </w:r>
          </w:p>
        </w:tc>
        <w:tc>
          <w:tcPr>
            <w:tcW w:type="dxa" w:w="2366"/>
          </w:tcPr>
          <w:p>
            <w:r>
              <w:t>Empresa X</w:t>
            </w:r>
          </w:p>
        </w:tc>
        <w:tc>
          <w:tcPr>
            <w:tcW w:type="dxa" w:w="2366"/>
          </w:tcPr>
          <w:p>
            <w:r>
              <w:t>estudiante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2366"/>
          </w:tcPr>
          <w:p>
            <w:r>
              <w:t>María Ladelbarrio nan</w:t>
            </w:r>
          </w:p>
        </w:tc>
        <w:tc>
          <w:tcPr>
            <w:tcW w:type="dxa" w:w="2366"/>
          </w:tcPr>
          <w:p>
            <w:r>
              <w:t>10007009-0</w:t>
            </w:r>
          </w:p>
        </w:tc>
        <w:tc>
          <w:tcPr>
            <w:tcW w:type="dxa" w:w="2366"/>
          </w:tcPr>
          <w:p>
            <w:r>
              <w:t>mdelbarrio@mail.cl</w:t>
            </w:r>
          </w:p>
        </w:tc>
        <w:tc>
          <w:tcPr>
            <w:tcW w:type="dxa" w:w="2366"/>
          </w:tcPr>
          <w:p>
            <w:r>
              <w:t>Empresa X</w:t>
            </w:r>
          </w:p>
        </w:tc>
        <w:tc>
          <w:tcPr>
            <w:tcW w:type="dxa" w:w="2366"/>
          </w:tcPr>
          <w:p>
            <w:r>
              <w:t>calle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2366"/>
          </w:tcPr>
          <w:p>
            <w:r>
              <w:t xml:space="preserve">Vaquita Enojada </w:t>
            </w:r>
          </w:p>
        </w:tc>
        <w:tc>
          <w:tcPr>
            <w:tcW w:type="dxa" w:w="2366"/>
          </w:tcPr>
          <w:p>
            <w:r>
              <w:t>12345567-9</w:t>
            </w:r>
          </w:p>
        </w:tc>
        <w:tc>
          <w:tcPr>
            <w:tcW w:type="dxa" w:w="2366"/>
          </w:tcPr>
          <w:p>
            <w:r>
              <w:t>vaquita.enojada.1234@mail.cl</w:t>
            </w:r>
          </w:p>
        </w:tc>
        <w:tc>
          <w:tcPr>
            <w:tcW w:type="dxa" w:w="2366"/>
          </w:tcPr>
          <w:p>
            <w:r>
              <w:t>Particular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2366"/>
          </w:tcPr>
          <w:p>
            <w:r>
              <w:t xml:space="preserve">Zorrito Amargado </w:t>
            </w:r>
          </w:p>
        </w:tc>
        <w:tc>
          <w:tcPr>
            <w:tcW w:type="dxa" w:w="2366"/>
          </w:tcPr>
          <w:p>
            <w:r>
              <w:t>12312345-7</w:t>
            </w:r>
          </w:p>
        </w:tc>
        <w:tc>
          <w:tcPr>
            <w:tcW w:type="dxa" w:w="2366"/>
          </w:tcPr>
          <w:p>
            <w:r>
              <w:t>zorroctmaaaaaaa1@mail.cl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2366"/>
          </w:tcPr>
          <w:p>
            <w:r>
              <w:t xml:space="preserve">aaaa bbbbbb </w:t>
            </w:r>
          </w:p>
        </w:tc>
        <w:tc>
          <w:tcPr>
            <w:tcW w:type="dxa" w:w="2366"/>
          </w:tcPr>
          <w:p>
            <w:r>
              <w:t>67865675-1</w:t>
            </w:r>
          </w:p>
        </w:tc>
        <w:tc>
          <w:tcPr>
            <w:tcW w:type="dxa" w:w="2366"/>
          </w:tcPr>
          <w:p>
            <w:r>
              <w:t>aaaaaaaaaqweqweqweqeqw@mail.cl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2366"/>
          </w:tcPr>
          <w:p>
            <w:r>
              <w:t xml:space="preserve">aaaaaa wwwwwww </w:t>
            </w:r>
          </w:p>
        </w:tc>
        <w:tc>
          <w:tcPr>
            <w:tcW w:type="dxa" w:w="2366"/>
          </w:tcPr>
          <w:p>
            <w:r>
              <w:t>12368954-k</w:t>
            </w:r>
          </w:p>
        </w:tc>
        <w:tc>
          <w:tcPr>
            <w:tcW w:type="dxa" w:w="2366"/>
          </w:tcPr>
          <w:p>
            <w:r>
              <w:t>asddasdasDSA@MAIL.CL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2366"/>
          </w:tcPr>
          <w:p>
            <w:r>
              <w:t xml:space="preserve">Erizo Triste </w:t>
            </w:r>
          </w:p>
        </w:tc>
        <w:tc>
          <w:tcPr>
            <w:tcW w:type="dxa" w:w="2366"/>
          </w:tcPr>
          <w:p>
            <w:r>
              <w:t>11112222-5</w:t>
            </w:r>
          </w:p>
        </w:tc>
        <w:tc>
          <w:tcPr>
            <w:tcW w:type="dxa" w:w="2366"/>
          </w:tcPr>
          <w:p>
            <w:r>
              <w:t>erizoctm@mail.pc.cl</w:t>
            </w:r>
          </w:p>
        </w:tc>
        <w:tc>
          <w:tcPr>
            <w:tcW w:type="dxa" w:w="2366"/>
          </w:tcPr>
          <w:p>
            <w:r>
              <w:t>Empresa X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2366"/>
          </w:tcPr>
          <w:p>
            <w:r>
              <w:t xml:space="preserve">Tigre Feliz </w:t>
            </w:r>
          </w:p>
        </w:tc>
        <w:tc>
          <w:tcPr>
            <w:tcW w:type="dxa" w:w="2366"/>
          </w:tcPr>
          <w:p>
            <w:r>
              <w:t>33333333-1</w:t>
            </w:r>
          </w:p>
        </w:tc>
        <w:tc>
          <w:tcPr>
            <w:tcW w:type="dxa" w:w="2366"/>
          </w:tcPr>
          <w:p>
            <w:r>
              <w:t>tigrecomunista@trigal.cl</w:t>
            </w:r>
          </w:p>
        </w:tc>
        <w:tc>
          <w:tcPr>
            <w:tcW w:type="dxa" w:w="2366"/>
          </w:tcPr>
          <w:p>
            <w:r>
              <w:t>Particular</w:t>
            </w:r>
          </w:p>
        </w:tc>
        <w:tc>
          <w:tcPr>
            <w:tcW w:type="dxa" w:w="2366"/>
          </w:tcPr>
          <w:p>
            <w:r/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14144144-1</w:t>
            </w:r>
          </w:p>
        </w:tc>
        <w:tc>
          <w:tcPr>
            <w:tcW w:type="dxa" w:w="2366"/>
          </w:tcPr>
          <w:p>
            <w:r>
              <w:t>prueba.test1@mail.pc.cl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14144144-2</w:t>
            </w:r>
          </w:p>
        </w:tc>
        <w:tc>
          <w:tcPr>
            <w:tcW w:type="dxa" w:w="2366"/>
          </w:tcPr>
          <w:p>
            <w:r>
              <w:t>prueba.test2@mail.pc.cl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14144144-3</w:t>
            </w:r>
          </w:p>
        </w:tc>
        <w:tc>
          <w:tcPr>
            <w:tcW w:type="dxa" w:w="2366"/>
          </w:tcPr>
          <w:p>
            <w:r>
              <w:t>prueba.tes3@mail.pc.cl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14144144-4</w:t>
            </w:r>
          </w:p>
        </w:tc>
        <w:tc>
          <w:tcPr>
            <w:tcW w:type="dxa" w:w="2366"/>
          </w:tcPr>
          <w:p>
            <w:r>
              <w:t>prueba.test4@mail.pc.cl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RUT</w:t>
            </w:r>
          </w:p>
        </w:tc>
        <w:tc>
          <w:tcPr>
            <w:tcW w:type="dxa" w:w="2366"/>
          </w:tcPr>
          <w:p>
            <w:r>
              <w:t>EMAIL</w:t>
            </w:r>
          </w:p>
        </w:tc>
        <w:tc>
          <w:tcPr>
            <w:tcW w:type="dxa" w:w="2366"/>
          </w:tcPr>
          <w:p>
            <w:r>
              <w:t>EMPRESA</w:t>
            </w:r>
          </w:p>
        </w:tc>
        <w:tc>
          <w:tcPr>
            <w:tcW w:type="dxa" w:w="2366"/>
          </w:tcPr>
          <w:p>
            <w:r>
              <w:t>CARGO DESEMPEÑADO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14144144-5</w:t>
            </w:r>
          </w:p>
        </w:tc>
        <w:tc>
          <w:tcPr>
            <w:tcW w:type="dxa" w:w="2366"/>
          </w:tcPr>
          <w:p>
            <w:r>
              <w:t>prueba.test5@mail.pc.cl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14144144-6</w:t>
            </w:r>
          </w:p>
        </w:tc>
        <w:tc>
          <w:tcPr>
            <w:tcW w:type="dxa" w:w="2366"/>
          </w:tcPr>
          <w:p>
            <w:r>
              <w:t>prueba.test6@mail.pc.cl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14144144-7</w:t>
            </w:r>
          </w:p>
        </w:tc>
        <w:tc>
          <w:tcPr>
            <w:tcW w:type="dxa" w:w="2366"/>
          </w:tcPr>
          <w:p>
            <w:r>
              <w:t>prueba.test1@mail.pc.clq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14144144-8</w:t>
            </w:r>
          </w:p>
        </w:tc>
        <w:tc>
          <w:tcPr>
            <w:tcW w:type="dxa" w:w="2366"/>
          </w:tcPr>
          <w:p>
            <w:r>
              <w:t>prueba.test1@mail.pc.cla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14144144-9</w:t>
            </w:r>
          </w:p>
        </w:tc>
        <w:tc>
          <w:tcPr>
            <w:tcW w:type="dxa" w:w="2366"/>
          </w:tcPr>
          <w:p>
            <w:r>
              <w:t>prueba.test1@mail.pc.clr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14144144-0</w:t>
            </w:r>
          </w:p>
        </w:tc>
        <w:tc>
          <w:tcPr>
            <w:tcW w:type="dxa" w:w="2366"/>
          </w:tcPr>
          <w:p>
            <w:r>
              <w:t>prueba.test1@mail.pc.cly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>
            <w:r>
              <w:t>14144144-k</w:t>
            </w:r>
          </w:p>
        </w:tc>
        <w:tc>
          <w:tcPr>
            <w:tcW w:type="dxa" w:w="2366"/>
          </w:tcPr>
          <w:p>
            <w:r>
              <w:t>prueba.test1@mail.pc.clxx</w:t>
            </w:r>
          </w:p>
        </w:tc>
        <w:tc>
          <w:tcPr>
            <w:tcW w:type="dxa" w:w="2366"/>
          </w:tcPr>
          <w:p>
            <w:r>
              <w:t>Empresa Falsa</w:t>
            </w:r>
          </w:p>
        </w:tc>
        <w:tc>
          <w:tcPr>
            <w:tcW w:type="dxa" w:w="2366"/>
          </w:tcPr>
          <w:p>
            <w:r>
              <w:t>nan</w:t>
            </w:r>
          </w:p>
        </w:tc>
        <w:tc>
          <w:tcPr>
            <w:tcW w:type="dxa" w:w="236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23-10-2023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>Chanchito Feliz A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Perrito Feliz A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1656"/>
          </w:tcPr>
          <w:p>
            <w:r>
              <w:t>Cristian Toloza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1656"/>
          </w:tcPr>
          <w:p>
            <w:r>
              <w:t>María Ladelbarrio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1656"/>
          </w:tcPr>
          <w:p>
            <w:r>
              <w:t xml:space="preserve">Vaquita Enojada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1656"/>
          </w:tcPr>
          <w:p>
            <w:r>
              <w:t xml:space="preserve">Zorrito Amargado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1656"/>
          </w:tcPr>
          <w:p>
            <w:r>
              <w:t xml:space="preserve">aaaa bbbbbb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1656"/>
          </w:tcPr>
          <w:p>
            <w:r>
              <w:t xml:space="preserve">aaaaaa wwwwwww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1656"/>
          </w:tcPr>
          <w:p>
            <w:r>
              <w:t xml:space="preserve">Erizo Triste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1656"/>
          </w:tcPr>
          <w:p>
            <w:r>
              <w:t xml:space="preserve">Tigre Feliz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23-10-2023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23-11-2023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23-11-2022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ASISTENCIA DE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  <w:gridCol w:w="165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23-10-2022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23-09-2022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23-09-2024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23-10-2024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1656"/>
          </w:tcPr>
          <w:p>
            <w:r>
              <w:t>Chanchito Feliz A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1656"/>
          </w:tcPr>
          <w:p>
            <w:r>
              <w:t>Perrito Feliz A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1656"/>
          </w:tcPr>
          <w:p>
            <w:r>
              <w:t>Cristian Toloza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1656"/>
          </w:tcPr>
          <w:p>
            <w:r>
              <w:t>María Ladelbarrio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1656"/>
          </w:tcPr>
          <w:p>
            <w:r>
              <w:t xml:space="preserve">Vaquita Enojada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1656"/>
          </w:tcPr>
          <w:p>
            <w:r>
              <w:t xml:space="preserve">Zorrito Amargado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1656"/>
          </w:tcPr>
          <w:p>
            <w:r>
              <w:t xml:space="preserve">aaaa bbbbbb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1656"/>
          </w:tcPr>
          <w:p>
            <w:r>
              <w:t xml:space="preserve">aaaaaa wwwwwww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1656"/>
          </w:tcPr>
          <w:p>
            <w:r>
              <w:t xml:space="preserve">Erizo Triste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1656"/>
          </w:tcPr>
          <w:p>
            <w:r>
              <w:t xml:space="preserve">Tigre Feliz 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1656"/>
          </w:tcPr>
          <w:p>
            <w:r>
              <w:t>APELLIDOS,NOMBRE</w:t>
            </w:r>
          </w:p>
        </w:tc>
        <w:tc>
          <w:tcPr>
            <w:tcW w:type="dxa" w:w="1656"/>
          </w:tcPr>
          <w:p>
            <w:r>
              <w:t>23-10-2022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23-09-2022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23-09-2024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  <w:tc>
          <w:tcPr>
            <w:tcW w:type="dxa" w:w="1656"/>
          </w:tcPr>
          <w:p>
            <w:r>
              <w:t>23-10-2024</w:t>
            </w:r>
          </w:p>
        </w:tc>
        <w:tc>
          <w:tcPr>
            <w:tcW w:type="dxa" w:w="165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1656"/>
          </w:tcPr>
          <w:p>
            <w:r>
              <w:t>Prueba Prueba nan</w:t>
            </w:r>
          </w:p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  <w:tc>
          <w:tcPr>
            <w:tcW w:type="dxa" w:w="1656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CONTENIDOS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  <w:gridCol w:w="2760"/>
        <w:gridCol w:w="2760"/>
      </w:tblGrid>
      <w:tr>
        <w:tc>
          <w:tcPr>
            <w:tcW w:type="dxa" w:w="276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TEMAS</w:t>
            </w:r>
          </w:p>
        </w:tc>
        <w:tc>
          <w:tcPr>
            <w:tcW w:type="dxa" w:w="4320"/>
          </w:tcPr>
          <w:p>
            <w:r>
              <w:t>ACTIVIDADES</w:t>
            </w:r>
          </w:p>
        </w:tc>
        <w:tc>
          <w:tcPr>
            <w:tcW w:type="dxa" w:w="720"/>
          </w:tcPr>
          <w:p>
            <w:r>
              <w:t>HORA INICIO</w:t>
            </w:r>
          </w:p>
        </w:tc>
        <w:tc>
          <w:tcPr>
            <w:tcW w:type="dxa" w:w="720"/>
          </w:tcPr>
          <w:p>
            <w:r>
              <w:t>HORA TÉRMINO</w:t>
            </w:r>
          </w:p>
        </w:tc>
        <w:tc>
          <w:tcPr>
            <w:tcW w:type="dxa" w:w="2760"/>
          </w:tcPr>
          <w:p>
            <w:r>
              <w:t>FIRMA INSTRUCTOR</w:t>
            </w:r>
          </w:p>
        </w:tc>
      </w:tr>
      <w:tr>
        <w:trPr>
          <w:trHeight w:val="1701"/>
        </w:trPr>
        <w:tc>
          <w:tcPr>
            <w:tcW w:type="dxa" w:w="2760"/>
          </w:tcPr>
          <w:p/>
        </w:tc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contenido 14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2760"/>
          </w:tcPr>
          <w:p/>
        </w:tc>
      </w:tr>
      <w:tr>
        <w:trPr>
          <w:trHeight w:val="1701"/>
        </w:trPr>
        <w:tc>
          <w:tcPr>
            <w:tcW w:type="dxa" w:w="2760"/>
          </w:tcPr>
          <w:p/>
        </w:tc>
        <w:tc>
          <w:tcPr>
            <w:tcW w:type="dxa" w:w="4320"/>
          </w:tcPr>
          <w:p>
            <w:r>
              <w:t>13b</w:t>
            </w:r>
          </w:p>
        </w:tc>
        <w:tc>
          <w:tcPr>
            <w:tcW w:type="dxa" w:w="4320"/>
          </w:tcPr>
          <w:p>
            <w:r>
              <w:t>contenido 13b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2760"/>
          </w:tcPr>
          <w:p/>
        </w:tc>
      </w:tr>
    </w:tbl>
    <w:p>
      <w:r>
        <w:br w:type="page"/>
      </w:r>
    </w:p>
    <w:p>
      <w:pPr>
        <w:pStyle w:val="Heading1"/>
        <w:jc w:val="center"/>
      </w:pPr>
      <w:r>
        <w:t>CONTROL DE EVALUACIONES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66"/>
        <w:gridCol w:w="2366"/>
        <w:gridCol w:w="2366"/>
        <w:gridCol w:w="2366"/>
        <w:gridCol w:w="2366"/>
        <w:gridCol w:w="2366"/>
        <w:gridCol w:w="2366"/>
      </w:tblGrid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23-10-2023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23-10-2022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23-09-2022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NOTA FINAL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N°</w:t>
            </w:r>
          </w:p>
        </w:tc>
        <w:tc>
          <w:tcPr>
            <w:tcW w:type="dxa" w:w="2366"/>
          </w:tcPr>
          <w:p>
            <w:r>
              <w:t>APELLIDOS,NOMBRE</w:t>
            </w:r>
          </w:p>
        </w:tc>
        <w:tc>
          <w:tcPr>
            <w:tcW w:type="dxa" w:w="2366"/>
          </w:tcPr>
          <w:p>
            <w:r>
              <w:t>23-10-2023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23-10-2022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23-09-2022</w:t>
              <w:br/>
              <w:t xml:space="preserve"> 100%</w:t>
            </w:r>
          </w:p>
        </w:tc>
        <w:tc>
          <w:tcPr>
            <w:tcW w:type="dxa" w:w="2366"/>
          </w:tcPr>
          <w:p>
            <w:r>
              <w:t>NOTA FINAL</w:t>
            </w:r>
          </w:p>
        </w:tc>
        <w:tc>
          <w:tcPr>
            <w:tcW w:type="dxa" w:w="2366"/>
          </w:tcPr>
          <w:p>
            <w:r>
              <w:t>FIRMA</w:t>
            </w:r>
          </w:p>
        </w:tc>
      </w:tr>
      <w:tr>
        <w:trPr>
          <w:trHeight w:val="567"/>
        </w:trP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  <w:tr>
        <w:trPr>
          <w:trHeight w:val="567"/>
        </w:trP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2366"/>
          </w:tcPr>
          <w:p>
            <w:r>
              <w:t>Prueba Prueba nan</w:t>
            </w:r>
          </w:p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  <w:tc>
          <w:tcPr>
            <w:tcW w:type="dxa" w:w="2366"/>
          </w:tcPr>
          <w:p/>
        </w:tc>
      </w:tr>
    </w:tbl>
    <w:sectPr w:rsidR="00FC693F" w:rsidRPr="0006063C" w:rsidSect="00034616">
      <w:pgSz w:w="2016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